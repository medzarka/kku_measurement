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Translation List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Arabic</w:t>
            </w:r>
          </w:p>
        </w:tc>
        <w:tc>
          <w:tcPr>
            <w:tcW w:type="dxa" w:w="2880"/>
          </w:tcPr>
          <w:p>
            <w:r>
              <w:t>English</w:t>
            </w:r>
          </w:p>
        </w:tc>
        <w:tc>
          <w:tcPr>
            <w:tcW w:type="dxa" w:w="2880"/>
          </w:tcPr>
          <w:p>
            <w:r>
              <w:t>Remarks</w:t>
            </w:r>
          </w:p>
        </w:tc>
      </w:tr>
      <w:tr>
        <w:tc>
          <w:tcPr>
            <w:tcW w:type="dxa" w:w="2880"/>
          </w:tcPr>
          <w:p>
            <w:r>
              <w:t>أخلاقيات الحوسبة والمجتمع</w:t>
            </w:r>
          </w:p>
        </w:tc>
        <w:tc>
          <w:tcPr>
            <w:tcW w:type="dxa" w:w="2880"/>
          </w:tcPr>
          <w:p>
            <w:r>
              <w:t>Computing Ethics &amp; Society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أصول الادارة</w:t>
            </w:r>
          </w:p>
        </w:tc>
        <w:tc>
          <w:tcPr>
            <w:tcW w:type="dxa" w:w="2880"/>
          </w:tcPr>
          <w:p>
            <w:r>
              <w:t>Asset Management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إدارة أعمال</w:t>
            </w:r>
          </w:p>
        </w:tc>
        <w:tc>
          <w:tcPr>
            <w:tcW w:type="dxa" w:w="2880"/>
          </w:tcPr>
          <w:p>
            <w:r>
              <w:t>Business Administration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احياء عامة</w:t>
            </w:r>
          </w:p>
        </w:tc>
        <w:tc>
          <w:tcPr>
            <w:tcW w:type="dxa" w:w="2880"/>
          </w:tcPr>
          <w:p>
            <w:r>
              <w:t>General revival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ادارة مشروعات البرمجيات</w:t>
            </w:r>
          </w:p>
        </w:tc>
        <w:tc>
          <w:tcPr>
            <w:tcW w:type="dxa" w:w="2880"/>
          </w:tcPr>
          <w:p>
            <w:r>
              <w:t>Software Projects Management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الأحياء</w:t>
            </w:r>
          </w:p>
        </w:tc>
        <w:tc>
          <w:tcPr>
            <w:tcW w:type="dxa" w:w="2880"/>
          </w:tcPr>
          <w:p>
            <w:r>
              <w:t>Biology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الأعمال</w:t>
            </w:r>
          </w:p>
        </w:tc>
        <w:tc>
          <w:tcPr>
            <w:tcW w:type="dxa" w:w="2880"/>
          </w:tcPr>
          <w:p>
            <w:r>
              <w:t>Business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الاستماع والتحدث - 1</w:t>
            </w:r>
          </w:p>
        </w:tc>
        <w:tc>
          <w:tcPr>
            <w:tcW w:type="dxa" w:w="2880"/>
          </w:tcPr>
          <w:p>
            <w:r>
              <w:t>Listening and Speaking - 1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الاستماع والتحدث - 2</w:t>
            </w:r>
          </w:p>
        </w:tc>
        <w:tc>
          <w:tcPr>
            <w:tcW w:type="dxa" w:w="2880"/>
          </w:tcPr>
          <w:p>
            <w:r>
              <w:t>Listening and Speaking - 2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الاستماع والتحدث - 3</w:t>
            </w:r>
          </w:p>
        </w:tc>
        <w:tc>
          <w:tcPr>
            <w:tcW w:type="dxa" w:w="2880"/>
          </w:tcPr>
          <w:p>
            <w:r>
              <w:t>Listening and Speaking - 3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الاستماع والتحدث - 4</w:t>
            </w:r>
          </w:p>
        </w:tc>
        <w:tc>
          <w:tcPr>
            <w:tcW w:type="dxa" w:w="2880"/>
          </w:tcPr>
          <w:p>
            <w:r>
              <w:t>Listening and Speaking - 4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الاعداد للاختبارات الدولية</w:t>
            </w:r>
          </w:p>
        </w:tc>
        <w:tc>
          <w:tcPr>
            <w:tcW w:type="dxa" w:w="2880"/>
          </w:tcPr>
          <w:p>
            <w:r>
              <w:t>Preparation for international tests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البرمجة الاحصائية</w:t>
            </w:r>
          </w:p>
        </w:tc>
        <w:tc>
          <w:tcPr>
            <w:tcW w:type="dxa" w:w="2880"/>
          </w:tcPr>
          <w:p>
            <w:r>
              <w:t>Statistical Programming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البرمجة الغرضية الموجهة</w:t>
            </w:r>
          </w:p>
        </w:tc>
        <w:tc>
          <w:tcPr>
            <w:tcW w:type="dxa" w:w="2880"/>
          </w:tcPr>
          <w:p>
            <w:r>
              <w:t>Object oriented programming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التحرير العربي</w:t>
            </w:r>
          </w:p>
        </w:tc>
        <w:tc>
          <w:tcPr>
            <w:tcW w:type="dxa" w:w="2880"/>
          </w:tcPr>
          <w:p>
            <w:r>
              <w:t>Arab Editing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التحليل التوافقي للحاسب</w:t>
            </w:r>
          </w:p>
        </w:tc>
        <w:tc>
          <w:tcPr>
            <w:tcW w:type="dxa" w:w="2880"/>
          </w:tcPr>
          <w:p>
            <w:r>
              <w:t>Combinatorial Analysis of Comp.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التراكيب المحدده</w:t>
            </w:r>
          </w:p>
        </w:tc>
        <w:tc>
          <w:tcPr>
            <w:tcW w:type="dxa" w:w="2880"/>
          </w:tcPr>
          <w:p>
            <w:r>
              <w:t>Discrete Structures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الترجمة - 1</w:t>
            </w:r>
          </w:p>
        </w:tc>
        <w:tc>
          <w:tcPr>
            <w:tcW w:type="dxa" w:w="2880"/>
          </w:tcPr>
          <w:p>
            <w:r>
              <w:t>Translation - 1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الترجمة - 2</w:t>
            </w:r>
          </w:p>
        </w:tc>
        <w:tc>
          <w:tcPr>
            <w:tcW w:type="dxa" w:w="2880"/>
          </w:tcPr>
          <w:p>
            <w:r>
              <w:t>Translation - 2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الترجمة - 3</w:t>
            </w:r>
          </w:p>
        </w:tc>
        <w:tc>
          <w:tcPr>
            <w:tcW w:type="dxa" w:w="2880"/>
          </w:tcPr>
          <w:p>
            <w:r>
              <w:t>Translation - 3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التكنولوجيا وتعلم اللغة</w:t>
            </w:r>
          </w:p>
        </w:tc>
        <w:tc>
          <w:tcPr>
            <w:tcW w:type="dxa" w:w="2880"/>
          </w:tcPr>
          <w:p>
            <w:r>
              <w:t>Technology and language learning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الثقافة الاسلامية -2</w:t>
            </w:r>
          </w:p>
        </w:tc>
        <w:tc>
          <w:tcPr>
            <w:tcW w:type="dxa" w:w="2880"/>
          </w:tcPr>
          <w:p>
            <w:r>
              <w:t>Islamic Culture -2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الثقافة الاسلامية -3</w:t>
            </w:r>
          </w:p>
        </w:tc>
        <w:tc>
          <w:tcPr>
            <w:tcW w:type="dxa" w:w="2880"/>
          </w:tcPr>
          <w:p>
            <w:r>
              <w:t>Islamic Culture - 3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الثقافة الاسلامية -4</w:t>
            </w:r>
          </w:p>
        </w:tc>
        <w:tc>
          <w:tcPr>
            <w:tcW w:type="dxa" w:w="2880"/>
          </w:tcPr>
          <w:p>
            <w:r>
              <w:t>Islamic Culture - 4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الحركات الأدبية الحديثة</w:t>
            </w:r>
          </w:p>
        </w:tc>
        <w:tc>
          <w:tcPr>
            <w:tcW w:type="dxa" w:w="2880"/>
          </w:tcPr>
          <w:p>
            <w:r>
              <w:t>Modern literary movements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الذكاء الاصطناعي</w:t>
            </w:r>
          </w:p>
        </w:tc>
        <w:tc>
          <w:tcPr>
            <w:tcW w:type="dxa" w:w="2880"/>
          </w:tcPr>
          <w:p>
            <w:r>
              <w:t>Artificial intelligence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الرؤية بالحاسب</w:t>
            </w:r>
          </w:p>
        </w:tc>
        <w:tc>
          <w:tcPr>
            <w:tcW w:type="dxa" w:w="2880"/>
          </w:tcPr>
          <w:p>
            <w:r>
              <w:t>Computer vision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الرسم بالحاسب</w:t>
            </w:r>
          </w:p>
        </w:tc>
        <w:tc>
          <w:tcPr>
            <w:tcW w:type="dxa" w:w="2880"/>
          </w:tcPr>
          <w:p>
            <w:r>
              <w:t>Computer graphic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الرواية</w:t>
            </w:r>
          </w:p>
        </w:tc>
        <w:tc>
          <w:tcPr>
            <w:tcW w:type="dxa" w:w="2880"/>
          </w:tcPr>
          <w:p>
            <w:r>
              <w:t>Novel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الرياضيات</w:t>
            </w:r>
          </w:p>
        </w:tc>
        <w:tc>
          <w:tcPr>
            <w:tcW w:type="dxa" w:w="2880"/>
          </w:tcPr>
          <w:p>
            <w:r>
              <w:t>Mathematics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الشريعة وأصول الدين</w:t>
            </w:r>
          </w:p>
        </w:tc>
        <w:tc>
          <w:tcPr>
            <w:tcW w:type="dxa" w:w="2880"/>
          </w:tcPr>
          <w:p>
            <w:r>
              <w:t>Sharia and the fundamentals of religion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الشعر</w:t>
            </w:r>
          </w:p>
        </w:tc>
        <w:tc>
          <w:tcPr>
            <w:tcW w:type="dxa" w:w="2880"/>
          </w:tcPr>
          <w:p>
            <w:r>
              <w:t>Poetry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الصوتيات</w:t>
            </w:r>
          </w:p>
        </w:tc>
        <w:tc>
          <w:tcPr>
            <w:tcW w:type="dxa" w:w="2880"/>
          </w:tcPr>
          <w:p>
            <w:r>
              <w:t>Phonetics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العلوم</w:t>
            </w:r>
          </w:p>
        </w:tc>
        <w:tc>
          <w:tcPr>
            <w:tcW w:type="dxa" w:w="2880"/>
          </w:tcPr>
          <w:p>
            <w:r>
              <w:t>Science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العلوم الإنسانية</w:t>
            </w:r>
          </w:p>
        </w:tc>
        <w:tc>
          <w:tcPr>
            <w:tcW w:type="dxa" w:w="2880"/>
          </w:tcPr>
          <w:p>
            <w:r>
              <w:t>Humanities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الفقه</w:t>
            </w:r>
          </w:p>
        </w:tc>
        <w:tc>
          <w:tcPr>
            <w:tcW w:type="dxa" w:w="2880"/>
          </w:tcPr>
          <w:p>
            <w:r>
              <w:t>Jurisprudence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الفيزياء</w:t>
            </w:r>
          </w:p>
        </w:tc>
        <w:tc>
          <w:tcPr>
            <w:tcW w:type="dxa" w:w="2880"/>
          </w:tcPr>
          <w:p>
            <w:r>
              <w:t>Physics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القراءة والاستيعاب - 1</w:t>
            </w:r>
          </w:p>
        </w:tc>
        <w:tc>
          <w:tcPr>
            <w:tcW w:type="dxa" w:w="2880"/>
          </w:tcPr>
          <w:p>
            <w:r>
              <w:t>Reading and comprehension - 1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القراءة والاستيعاب - 2</w:t>
            </w:r>
          </w:p>
        </w:tc>
        <w:tc>
          <w:tcPr>
            <w:tcW w:type="dxa" w:w="2880"/>
          </w:tcPr>
          <w:p>
            <w:r>
              <w:t>Reading and comprehension - 2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القراءة والاستيعاب - 3</w:t>
            </w:r>
          </w:p>
        </w:tc>
        <w:tc>
          <w:tcPr>
            <w:tcW w:type="dxa" w:w="2880"/>
          </w:tcPr>
          <w:p>
            <w:r>
              <w:t>Reading and comprehension - 3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القراءة والاستيعاب - 4</w:t>
            </w:r>
          </w:p>
        </w:tc>
        <w:tc>
          <w:tcPr>
            <w:tcW w:type="dxa" w:w="2880"/>
          </w:tcPr>
          <w:p>
            <w:r>
              <w:t>Reading and comprehension - 4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القصة القصيرة</w:t>
            </w:r>
          </w:p>
        </w:tc>
        <w:tc>
          <w:tcPr>
            <w:tcW w:type="dxa" w:w="2880"/>
          </w:tcPr>
          <w:p>
            <w:r>
              <w:t>short story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القواعد - 1</w:t>
            </w:r>
          </w:p>
        </w:tc>
        <w:tc>
          <w:tcPr>
            <w:tcW w:type="dxa" w:w="2880"/>
          </w:tcPr>
          <w:p>
            <w:r>
              <w:t>Grammar - 1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القواعد - 2</w:t>
            </w:r>
          </w:p>
        </w:tc>
        <w:tc>
          <w:tcPr>
            <w:tcW w:type="dxa" w:w="2880"/>
          </w:tcPr>
          <w:p>
            <w:r>
              <w:t>Grammar - 2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القواعد - 4</w:t>
            </w:r>
          </w:p>
        </w:tc>
        <w:tc>
          <w:tcPr>
            <w:tcW w:type="dxa" w:w="2880"/>
          </w:tcPr>
          <w:p>
            <w:r>
              <w:t>Grammar - 4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الكتابة - 1</w:t>
            </w:r>
          </w:p>
        </w:tc>
        <w:tc>
          <w:tcPr>
            <w:tcW w:type="dxa" w:w="2880"/>
          </w:tcPr>
          <w:p>
            <w:r>
              <w:t>Writing - 1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الكتابة - 2</w:t>
            </w:r>
          </w:p>
        </w:tc>
        <w:tc>
          <w:tcPr>
            <w:tcW w:type="dxa" w:w="2880"/>
          </w:tcPr>
          <w:p>
            <w:r>
              <w:t>Writing - 2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الكتابة - 3</w:t>
            </w:r>
          </w:p>
        </w:tc>
        <w:tc>
          <w:tcPr>
            <w:tcW w:type="dxa" w:w="2880"/>
          </w:tcPr>
          <w:p>
            <w:r>
              <w:t>Writing - 3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الكتابة - 4</w:t>
            </w:r>
          </w:p>
        </w:tc>
        <w:tc>
          <w:tcPr>
            <w:tcW w:type="dxa" w:w="2880"/>
          </w:tcPr>
          <w:p>
            <w:r>
              <w:t>Writing - 4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الكتابة لأغراض معينة</w:t>
            </w:r>
          </w:p>
        </w:tc>
        <w:tc>
          <w:tcPr>
            <w:tcW w:type="dxa" w:w="2880"/>
          </w:tcPr>
          <w:p>
            <w:r>
              <w:t>Writing for specific purposes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الكيمياء</w:t>
            </w:r>
          </w:p>
        </w:tc>
        <w:tc>
          <w:tcPr>
            <w:tcW w:type="dxa" w:w="2880"/>
          </w:tcPr>
          <w:p>
            <w:r>
              <w:t>Chemistry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الكيمياء العامة  1</w:t>
            </w:r>
          </w:p>
        </w:tc>
        <w:tc>
          <w:tcPr>
            <w:tcW w:type="dxa" w:w="2880"/>
          </w:tcPr>
          <w:p>
            <w:r>
              <w:t>General Chemistry - 1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اللغات والترجمة</w:t>
            </w:r>
          </w:p>
        </w:tc>
        <w:tc>
          <w:tcPr>
            <w:tcW w:type="dxa" w:w="2880"/>
          </w:tcPr>
          <w:p>
            <w:r>
              <w:t>Languages ​​and translation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اللغة الإنجليزية</w:t>
            </w:r>
          </w:p>
        </w:tc>
        <w:tc>
          <w:tcPr>
            <w:tcW w:type="dxa" w:w="2880"/>
          </w:tcPr>
          <w:p>
            <w:r>
              <w:t>English Language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اللغة العربية وآدابها</w:t>
            </w:r>
          </w:p>
        </w:tc>
        <w:tc>
          <w:tcPr>
            <w:tcW w:type="dxa" w:w="2880"/>
          </w:tcPr>
          <w:p>
            <w:r>
              <w:t>Arabic language and its literature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اللغويات التطبيقية - 1</w:t>
            </w:r>
          </w:p>
        </w:tc>
        <w:tc>
          <w:tcPr>
            <w:tcW w:type="dxa" w:w="2880"/>
          </w:tcPr>
          <w:p>
            <w:r>
              <w:t>Applied Linguistics - 1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اللغويات التطبيقية - 2</w:t>
            </w:r>
          </w:p>
        </w:tc>
        <w:tc>
          <w:tcPr>
            <w:tcW w:type="dxa" w:w="2880"/>
          </w:tcPr>
          <w:p>
            <w:r>
              <w:t>Applied Linguistics - 2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المترجمات</w:t>
            </w:r>
          </w:p>
        </w:tc>
        <w:tc>
          <w:tcPr>
            <w:tcW w:type="dxa" w:w="2880"/>
          </w:tcPr>
          <w:p>
            <w:r>
              <w:t>Interpreters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المجمع الأكاديمي بتنومه</w:t>
            </w:r>
          </w:p>
        </w:tc>
        <w:tc>
          <w:tcPr>
            <w:tcW w:type="dxa" w:w="2880"/>
          </w:tcPr>
          <w:p>
            <w:r>
              <w:t>The Academic Campus in Tanumah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المدخل الى الثقافة الاسلامية</w:t>
            </w:r>
          </w:p>
        </w:tc>
        <w:tc>
          <w:tcPr>
            <w:tcW w:type="dxa" w:w="2880"/>
          </w:tcPr>
          <w:p>
            <w:r>
              <w:t>Introduction to Islamic Culture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المعالجات الصغيرة ولغة التجميع</w:t>
            </w:r>
          </w:p>
        </w:tc>
        <w:tc>
          <w:tcPr>
            <w:tcW w:type="dxa" w:w="2880"/>
          </w:tcPr>
          <w:p>
            <w:r>
              <w:t>Microprocessors and assembly language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المنطق الرقمي</w:t>
            </w:r>
          </w:p>
        </w:tc>
        <w:tc>
          <w:tcPr>
            <w:tcW w:type="dxa" w:w="2880"/>
          </w:tcPr>
          <w:p>
            <w:r>
              <w:t>Digital Logic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المهارات الدراسية</w:t>
            </w:r>
          </w:p>
        </w:tc>
        <w:tc>
          <w:tcPr>
            <w:tcW w:type="dxa" w:w="2880"/>
          </w:tcPr>
          <w:p>
            <w:r>
              <w:t>Study skills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المهارات اللغوية</w:t>
            </w:r>
          </w:p>
        </w:tc>
        <w:tc>
          <w:tcPr>
            <w:tcW w:type="dxa" w:w="2880"/>
          </w:tcPr>
          <w:p>
            <w:r>
              <w:t>language skills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الهندسه الحسابية</w:t>
            </w:r>
          </w:p>
        </w:tc>
        <w:tc>
          <w:tcPr>
            <w:tcW w:type="dxa" w:w="2880"/>
          </w:tcPr>
          <w:p>
            <w:r>
              <w:t>Computational Engineering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برمجة حاسب  -2-</w:t>
            </w:r>
          </w:p>
        </w:tc>
        <w:tc>
          <w:tcPr>
            <w:tcW w:type="dxa" w:w="2880"/>
          </w:tcPr>
          <w:p>
            <w:r>
              <w:t>Computer programming  - 2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برمجة حاسب - 1</w:t>
            </w:r>
          </w:p>
        </w:tc>
        <w:tc>
          <w:tcPr>
            <w:tcW w:type="dxa" w:w="2880"/>
          </w:tcPr>
          <w:p>
            <w:r>
              <w:t>Computer programming - 1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برنامج اللغة الانجليزية المكثف - 1</w:t>
            </w:r>
          </w:p>
        </w:tc>
        <w:tc>
          <w:tcPr>
            <w:tcW w:type="dxa" w:w="2880"/>
          </w:tcPr>
          <w:p>
            <w:r>
              <w:t>Intensive English Program - 1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برنامج اللغة الانجليزية المكثف -2</w:t>
            </w:r>
          </w:p>
        </w:tc>
        <w:tc>
          <w:tcPr>
            <w:tcW w:type="dxa" w:w="2880"/>
          </w:tcPr>
          <w:p>
            <w:r>
              <w:t>Intensive English Program - 2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بناء المفردات - 1</w:t>
            </w:r>
          </w:p>
        </w:tc>
        <w:tc>
          <w:tcPr>
            <w:tcW w:type="dxa" w:w="2880"/>
          </w:tcPr>
          <w:p>
            <w:r>
              <w:t>Building vocabulary - 1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بناء المفردات - 2</w:t>
            </w:r>
          </w:p>
        </w:tc>
        <w:tc>
          <w:tcPr>
            <w:tcW w:type="dxa" w:w="2880"/>
          </w:tcPr>
          <w:p>
            <w:r>
              <w:t>Building vocabulary - 2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تصميم وتحليل خوارزميات</w:t>
            </w:r>
          </w:p>
        </w:tc>
        <w:tc>
          <w:tcPr>
            <w:tcW w:type="dxa" w:w="2880"/>
          </w:tcPr>
          <w:p>
            <w:r>
              <w:t>Design and analysis of algorithms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تفاضل وتكامل</w:t>
            </w:r>
          </w:p>
        </w:tc>
        <w:tc>
          <w:tcPr>
            <w:tcW w:type="dxa" w:w="2880"/>
          </w:tcPr>
          <w:p>
            <w:r>
              <w:t>Difference and completeness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تقنيات الانترنت</w:t>
            </w:r>
          </w:p>
        </w:tc>
        <w:tc>
          <w:tcPr>
            <w:tcW w:type="dxa" w:w="2880"/>
          </w:tcPr>
          <w:p>
            <w:r>
              <w:t>Internet Technologies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تنظيم الحاسبات</w:t>
            </w:r>
          </w:p>
        </w:tc>
        <w:tc>
          <w:tcPr>
            <w:tcW w:type="dxa" w:w="2880"/>
          </w:tcPr>
          <w:p>
            <w:r>
              <w:t>Organization of computers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جبر المصفوفات</w:t>
            </w:r>
          </w:p>
        </w:tc>
        <w:tc>
          <w:tcPr>
            <w:tcW w:type="dxa" w:w="2880"/>
          </w:tcPr>
          <w:p>
            <w:r>
              <w:t>Algebra matrices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حاسب آلي</w:t>
            </w:r>
          </w:p>
        </w:tc>
        <w:tc>
          <w:tcPr>
            <w:tcW w:type="dxa" w:w="2880"/>
          </w:tcPr>
          <w:p>
            <w:r>
              <w:t>Computer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حساب التفاضل والتكامل  1</w:t>
            </w:r>
          </w:p>
        </w:tc>
        <w:tc>
          <w:tcPr>
            <w:tcW w:type="dxa" w:w="2880"/>
          </w:tcPr>
          <w:p>
            <w:r>
              <w:t>Calculus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خوارزميات وهياكل  بيانات -1-</w:t>
            </w:r>
          </w:p>
        </w:tc>
        <w:tc>
          <w:tcPr>
            <w:tcW w:type="dxa" w:w="2880"/>
          </w:tcPr>
          <w:p>
            <w:r>
              <w:t>Algorithms and data structures -1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خوارزميات وهياكل بيانات -2-</w:t>
            </w:r>
          </w:p>
        </w:tc>
        <w:tc>
          <w:tcPr>
            <w:tcW w:type="dxa" w:w="2880"/>
          </w:tcPr>
          <w:p>
            <w:r>
              <w:t>Algorithms and data structures -2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رياضيات -1-</w:t>
            </w:r>
          </w:p>
        </w:tc>
        <w:tc>
          <w:tcPr>
            <w:tcW w:type="dxa" w:w="2880"/>
          </w:tcPr>
          <w:p>
            <w:r>
              <w:t>Mathematics-1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شبكات الحاسب - 1</w:t>
            </w:r>
          </w:p>
        </w:tc>
        <w:tc>
          <w:tcPr>
            <w:tcW w:type="dxa" w:w="2880"/>
          </w:tcPr>
          <w:p>
            <w:r>
              <w:t>Computer Networks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شبكات الحاسب - 2</w:t>
            </w:r>
          </w:p>
        </w:tc>
        <w:tc>
          <w:tcPr>
            <w:tcW w:type="dxa" w:w="2880"/>
          </w:tcPr>
          <w:p>
            <w:r>
              <w:t>Computer Networks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طرق البحث</w:t>
            </w:r>
          </w:p>
        </w:tc>
        <w:tc>
          <w:tcPr>
            <w:tcW w:type="dxa" w:w="2880"/>
          </w:tcPr>
          <w:p>
            <w:r>
              <w:t>Research methods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علم الأصوات</w:t>
            </w:r>
          </w:p>
        </w:tc>
        <w:tc>
          <w:tcPr>
            <w:tcW w:type="dxa" w:w="2880"/>
          </w:tcPr>
          <w:p>
            <w:r>
              <w:t>Phonolgy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علم الصرف</w:t>
            </w:r>
          </w:p>
        </w:tc>
        <w:tc>
          <w:tcPr>
            <w:tcW w:type="dxa" w:w="2880"/>
          </w:tcPr>
          <w:p>
            <w:r>
              <w:t>Syntax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علم النحو</w:t>
            </w:r>
          </w:p>
        </w:tc>
        <w:tc>
          <w:tcPr>
            <w:tcW w:type="dxa" w:w="2880"/>
          </w:tcPr>
          <w:p>
            <w:r>
              <w:t>Morphology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علوم الحاسب</w:t>
            </w:r>
          </w:p>
        </w:tc>
        <w:tc>
          <w:tcPr>
            <w:tcW w:type="dxa" w:w="2880"/>
          </w:tcPr>
          <w:p>
            <w:r>
              <w:t>Computer Science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علوم الحاسب-أبها</w:t>
            </w:r>
          </w:p>
        </w:tc>
        <w:tc>
          <w:tcPr>
            <w:tcW w:type="dxa" w:w="2880"/>
          </w:tcPr>
          <w:p>
            <w:r>
              <w:t>Computer Science - Abha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قواعد - 3</w:t>
            </w:r>
          </w:p>
        </w:tc>
        <w:tc>
          <w:tcPr>
            <w:tcW w:type="dxa" w:w="2880"/>
          </w:tcPr>
          <w:p>
            <w:r>
              <w:t>Grammar - 3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لغات البرمجة</w:t>
            </w:r>
          </w:p>
        </w:tc>
        <w:tc>
          <w:tcPr>
            <w:tcW w:type="dxa" w:w="2880"/>
          </w:tcPr>
          <w:p>
            <w:r>
              <w:t>Programming Languages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مباديء علم الفيزياء</w:t>
            </w:r>
          </w:p>
        </w:tc>
        <w:tc>
          <w:tcPr>
            <w:tcW w:type="dxa" w:w="2880"/>
          </w:tcPr>
          <w:p>
            <w:r>
              <w:t>Principles of Physics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مخازن ومناجم البيانات</w:t>
            </w:r>
          </w:p>
        </w:tc>
        <w:tc>
          <w:tcPr>
            <w:tcW w:type="dxa" w:w="2880"/>
          </w:tcPr>
          <w:p>
            <w:r>
              <w:t>Data Warehousing &amp; Data Mining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مدخل الى الحاسب</w:t>
            </w:r>
          </w:p>
        </w:tc>
        <w:tc>
          <w:tcPr>
            <w:tcW w:type="dxa" w:w="2880"/>
          </w:tcPr>
          <w:p>
            <w:r>
              <w:t>Introduction to the computer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مدخل الى نظم المعلومات</w:t>
            </w:r>
          </w:p>
        </w:tc>
        <w:tc>
          <w:tcPr>
            <w:tcW w:type="dxa" w:w="2880"/>
          </w:tcPr>
          <w:p>
            <w:r>
              <w:t>Introduction to Information Systems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مسرحية</w:t>
            </w:r>
          </w:p>
        </w:tc>
        <w:tc>
          <w:tcPr>
            <w:tcW w:type="dxa" w:w="2880"/>
          </w:tcPr>
          <w:p>
            <w:r>
              <w:t>Drama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مشروع   -  1</w:t>
            </w:r>
          </w:p>
        </w:tc>
        <w:tc>
          <w:tcPr>
            <w:tcW w:type="dxa" w:w="2880"/>
          </w:tcPr>
          <w:p>
            <w:r>
              <w:t>Project - 1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مشروع   -  2</w:t>
            </w:r>
          </w:p>
        </w:tc>
        <w:tc>
          <w:tcPr>
            <w:tcW w:type="dxa" w:w="2880"/>
          </w:tcPr>
          <w:p>
            <w:r>
              <w:t>Project - 2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مقدمة في الفنون الأدبية</w:t>
            </w:r>
          </w:p>
        </w:tc>
        <w:tc>
          <w:tcPr>
            <w:tcW w:type="dxa" w:w="2880"/>
          </w:tcPr>
          <w:p>
            <w:r>
              <w:t>Introduction to Literary Arts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مقدمة في اللغويات</w:t>
            </w:r>
          </w:p>
        </w:tc>
        <w:tc>
          <w:tcPr>
            <w:tcW w:type="dxa" w:w="2880"/>
          </w:tcPr>
          <w:p>
            <w:r>
              <w:t>Introduction to Linguistics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مقدمة في علم الفيزياء</w:t>
            </w:r>
          </w:p>
        </w:tc>
        <w:tc>
          <w:tcPr>
            <w:tcW w:type="dxa" w:w="2880"/>
          </w:tcPr>
          <w:p>
            <w:r>
              <w:t>Introduction to Physics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مواضيع مختارة</w:t>
            </w:r>
          </w:p>
        </w:tc>
        <w:tc>
          <w:tcPr>
            <w:tcW w:type="dxa" w:w="2880"/>
          </w:tcPr>
          <w:p>
            <w:r>
              <w:t>Selected topics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ندوه</w:t>
            </w:r>
          </w:p>
        </w:tc>
        <w:tc>
          <w:tcPr>
            <w:tcW w:type="dxa" w:w="2880"/>
          </w:tcPr>
          <w:p>
            <w:r>
              <w:t>A seminar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نظم إدارة  قواعد البيانات</w:t>
            </w:r>
          </w:p>
        </w:tc>
        <w:tc>
          <w:tcPr>
            <w:tcW w:type="dxa" w:w="2880"/>
          </w:tcPr>
          <w:p>
            <w:r>
              <w:t>Database management systems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نظم المعلومات</w:t>
            </w:r>
          </w:p>
        </w:tc>
        <w:tc>
          <w:tcPr>
            <w:tcW w:type="dxa" w:w="2880"/>
          </w:tcPr>
          <w:p>
            <w:r>
              <w:t>Information Systems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نظم تشغيل - 1</w:t>
            </w:r>
          </w:p>
        </w:tc>
        <w:tc>
          <w:tcPr>
            <w:tcW w:type="dxa" w:w="2880"/>
          </w:tcPr>
          <w:p>
            <w:r>
              <w:t>Operating systems - 1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نظم تشغيل - 2</w:t>
            </w:r>
          </w:p>
        </w:tc>
        <w:tc>
          <w:tcPr>
            <w:tcW w:type="dxa" w:w="2880"/>
          </w:tcPr>
          <w:p>
            <w:r>
              <w:t>Operating systems - 2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نمذجه ومحاكاة</w:t>
            </w:r>
          </w:p>
        </w:tc>
        <w:tc>
          <w:tcPr>
            <w:tcW w:type="dxa" w:w="2880"/>
          </w:tcPr>
          <w:p>
            <w:r>
              <w:t>Model and simulation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هندسة البرمجيات -1-</w:t>
            </w:r>
          </w:p>
        </w:tc>
        <w:tc>
          <w:tcPr>
            <w:tcW w:type="dxa" w:w="2880"/>
          </w:tcPr>
          <w:p>
            <w:r>
              <w:t>Software Engineering -1-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هندسة البرمجيات -2-</w:t>
            </w:r>
          </w:p>
        </w:tc>
        <w:tc>
          <w:tcPr>
            <w:tcW w:type="dxa" w:w="2880"/>
          </w:tcPr>
          <w:p>
            <w:r>
              <w:t>Software Engineering -2-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هندسة المعرفة والنظم الخبيرة</w:t>
            </w:r>
          </w:p>
        </w:tc>
        <w:tc>
          <w:tcPr>
            <w:tcW w:type="dxa" w:w="2880"/>
          </w:tcPr>
          <w:p>
            <w:r>
              <w:t>Knowledge Engineering and Expert Systems</w:t>
            </w:r>
          </w:p>
        </w:tc>
        <w:tc>
          <w:tcPr>
            <w:tcW w:type="dxa" w:w="2880"/>
          </w:tcPr>
          <w:p>
            <w:r/>
          </w:p>
        </w:tc>
      </w:tr>
      <w:tr>
        <w:tc>
          <w:tcPr>
            <w:tcW w:type="dxa" w:w="2880"/>
          </w:tcPr>
          <w:p>
            <w:r>
              <w:t>ورشة عمل الخطابة</w:t>
            </w:r>
          </w:p>
        </w:tc>
        <w:tc>
          <w:tcPr>
            <w:tcW w:type="dxa" w:w="2880"/>
          </w:tcPr>
          <w:p>
            <w:r>
              <w:t>Speech Workshop</w:t>
            </w:r>
          </w:p>
        </w:tc>
        <w:tc>
          <w:tcPr>
            <w:tcW w:type="dxa" w:w="288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